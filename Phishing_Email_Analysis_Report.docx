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9D32E">
      <w:pPr>
        <w:pStyle w:val="36"/>
      </w:pPr>
      <w:r>
        <w:t>Phishing Email Analysis Report – Cyber Security Internship Task 2</w:t>
      </w:r>
    </w:p>
    <w:p w14:paraId="767D9BB5">
      <w:pPr>
        <w:pStyle w:val="2"/>
      </w:pPr>
      <w:r>
        <w:t xml:space="preserve"> Task Objective</w:t>
      </w:r>
    </w:p>
    <w:p w14:paraId="717B1301">
      <w:r>
        <w:t>Analyze a phishing email and identify common phishing characteristics using free tools and techniques. This task helps build practical awareness of email-based threats such as phishing, spoofing, and social engineering.</w:t>
      </w:r>
    </w:p>
    <w:p w14:paraId="0B3A3FAB">
      <w:pPr>
        <w:pStyle w:val="2"/>
      </w:pPr>
      <w:r>
        <w:t>Sample Email Details</w:t>
      </w:r>
    </w:p>
    <w:p w14:paraId="3DFB647C">
      <w:r>
        <w:t>Subject: Urgent: Your PayPal Account Has Been Limited!</w:t>
      </w:r>
    </w:p>
    <w:p w14:paraId="52FECD07">
      <w:r>
        <w:t>From (Name): PayPal Support</w:t>
      </w:r>
    </w:p>
    <w:p w14:paraId="61ABFA42">
      <w:r>
        <w:t>From (Email): security-update@secure-paypal.net</w:t>
      </w:r>
    </w:p>
    <w:p w14:paraId="656DBF8B">
      <w:r>
        <w:t>Attachment: Update_Account_Info.zip</w:t>
      </w:r>
    </w:p>
    <w:p w14:paraId="0838F75D">
      <w:r>
        <w:t>Link in Email: http://paypal-login-authenticate.com</w:t>
      </w:r>
    </w:p>
    <w:p w14:paraId="62BE8A7A">
      <w:pPr>
        <w:pStyle w:val="2"/>
      </w:pPr>
      <w:r>
        <w:t>Phishing Indicators Found</w:t>
      </w:r>
    </w:p>
    <w:p w14:paraId="72E078EC">
      <w:pPr>
        <w:pStyle w:val="3"/>
      </w:pPr>
      <w:r>
        <w:t xml:space="preserve"> Spoofed Email Address</w:t>
      </w:r>
    </w:p>
    <w:p w14:paraId="7B063F60">
      <w:r>
        <w:t>The email claims to be from PayPal, but the actual sender domain is secure-paypal.net, which is not an official PayPal domain. This is a common tactic in phishing.</w:t>
      </w:r>
    </w:p>
    <w:p w14:paraId="2E821960">
      <w:pPr>
        <w:pStyle w:val="3"/>
      </w:pPr>
      <w:r>
        <w:t xml:space="preserve"> Suspicious Email Header</w:t>
      </w:r>
    </w:p>
    <w:p w14:paraId="2EEFBFDC">
      <w:r>
        <w:t>Email headers can reveal forged “From” fields. Likely SPF/DKIM failures. IP origin could mismatch known PayPal IPs.</w:t>
      </w:r>
    </w:p>
    <w:p w14:paraId="5FEE2F7B">
      <w:r>
        <w:t xml:space="preserve"> Analyzed via Google Header Analyzer: https://toolbox.googleapps.com/apps/messageheader/</w:t>
      </w:r>
    </w:p>
    <w:p w14:paraId="306677B8">
      <w:pPr>
        <w:pStyle w:val="3"/>
      </w:pPr>
      <w:r>
        <w:t xml:space="preserve"> Malicious Link</w:t>
      </w:r>
    </w:p>
    <w:p w14:paraId="1920A154">
      <w:r>
        <w:t>Displayed Link Text: “Click here to restore access”. Actual URL: http://paypal-login-authenticate.com. This is a phishing site designed to steal credentials.</w:t>
      </w:r>
    </w:p>
    <w:p w14:paraId="0042B9BC">
      <w:pPr>
        <w:pStyle w:val="3"/>
      </w:pPr>
      <w:r>
        <w:t>Suspicious Attachment</w:t>
      </w:r>
    </w:p>
    <w:p w14:paraId="447770AF">
      <w:r>
        <w:t>.zip file attached: Update_Account_Info.zip. Likely contains malware. Scan with VirusTotal: https://www.virustotal.com/</w:t>
      </w:r>
    </w:p>
    <w:p w14:paraId="4DA0864A">
      <w:pPr>
        <w:pStyle w:val="3"/>
      </w:pPr>
      <w:r>
        <w:t xml:space="preserve"> Urgent and Threatening Language</w:t>
      </w:r>
    </w:p>
    <w:p w14:paraId="534BE2E6">
      <w:r>
        <w:t>Example line: “Failure to verify your identity within 24 hours will result in permanent suspension.” This is a classic social engineering tactic.</w:t>
      </w:r>
    </w:p>
    <w:p w14:paraId="5409D2D0">
      <w:pPr>
        <w:pStyle w:val="3"/>
      </w:pPr>
      <w:r>
        <w:t xml:space="preserve"> Mismatched URL Text</w:t>
      </w:r>
    </w:p>
    <w:p w14:paraId="72ACBDF7">
      <w:r>
        <w:t>The text says “restore access,” giving the impression of a secure link. Hovering reveals a non-official domain.</w:t>
      </w:r>
    </w:p>
    <w:p w14:paraId="7839284C">
      <w:pPr>
        <w:pStyle w:val="3"/>
      </w:pPr>
      <w:r>
        <w:t>Spelling &amp; Grammar Errors</w:t>
      </w:r>
    </w:p>
    <w:p w14:paraId="46A84959">
      <w:r>
        <w:t>Example: “Your account has been temporary limited” – incorrect grammar. Such errors are common in scam emails.</w:t>
      </w:r>
    </w:p>
    <w:p w14:paraId="5F1E980E">
      <w:pPr>
        <w:pStyle w:val="2"/>
      </w:pPr>
      <w:r>
        <w:t xml:space="preserve"> Tools Used</w:t>
      </w:r>
    </w:p>
    <w:p w14:paraId="282863F1">
      <w:r>
        <w:t>• Google Message Header Analyzer – https://toolbox.googleapps.com/apps/messageheader/</w:t>
      </w:r>
    </w:p>
    <w:p w14:paraId="07CD6FD7">
      <w:r>
        <w:t>• VirusTotal – https://www.virustotal.com/</w:t>
      </w:r>
    </w:p>
    <w:p w14:paraId="7BA74375">
      <w:r>
        <w:t>• URLVoid – https://www.urlvoid.com/</w:t>
      </w:r>
    </w:p>
    <w:p w14:paraId="0FF79ECD">
      <w:pPr>
        <w:pStyle w:val="2"/>
      </w:pPr>
      <w:r>
        <w:t>Conclusion</w:t>
      </w:r>
    </w:p>
    <w:p w14:paraId="3355376E">
      <w:r>
        <w:t>This email is a classic example of a phishing attack. It combines spoofed sender details, malicious links, fake urgency, and malware-laced attachments to deceive users. Always verify suspicious emails using trusted tools before taking action.</w:t>
      </w:r>
    </w:p>
    <w:p w14:paraId="194D2425">
      <w:pPr>
        <w:pStyle w:val="2"/>
      </w:pPr>
      <w:r>
        <w:t>Repository Contents</w:t>
      </w:r>
    </w:p>
    <w:p w14:paraId="7F4C97B8">
      <w:r>
        <w:t>- README.md – This report</w:t>
      </w:r>
    </w:p>
    <w:p w14:paraId="7440AA6C">
      <w:r>
        <w:t>- sample-email.txt – Text version of the phishing email</w:t>
      </w:r>
    </w:p>
    <w:p w14:paraId="0DA2FB44">
      <w:r>
        <w:t>- screenshot_header_analysis.png – (optional) Screenshot of email header analysis</w:t>
      </w:r>
    </w:p>
    <w:p w14:paraId="6EB89AEA">
      <w:r>
        <w:t>- VirusTotal_report.pdf – (optional) Scan result of URL or attachment</w:t>
      </w:r>
    </w:p>
    <w:p w14:paraId="4481E358">
      <w:pPr>
        <w:pStyle w:val="2"/>
      </w:pPr>
      <w:r>
        <w:t>Submission</w:t>
      </w:r>
    </w:p>
    <w:p w14:paraId="2A447BBC">
      <w:r>
        <w:t>GitHub Repository Link: [Insert your repository URL here]</w:t>
      </w:r>
    </w:p>
    <w:p w14:paraId="600AF9C7">
      <w:r>
        <w:t>Submission Form Link: https://forms.gle/8Gm83s53KbyXs3Ne9</w:t>
      </w:r>
    </w:p>
    <w:p w14:paraId="2EBF0195">
      <w:r>
        <w:t>Disclaimer: This is a simulated phishing email used only for educational and training purposes.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D69F8E">
    <w:pPr>
      <w:pStyle w:val="18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B80C3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4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Tejaram K</cp:lastModifiedBy>
  <dcterms:modified xsi:type="dcterms:W3CDTF">2025-08-06T15:47:03Z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4E146780DE68465FB4C9B2C9F6D04AF7_12</vt:lpwstr>
  </property>
</Properties>
</file>